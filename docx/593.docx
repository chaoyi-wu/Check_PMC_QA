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CT scan showing a paraesophageal, retrotracheal mass, close to the thoracic inlet</w:t>
        <w:br/>
      </w:r>
    </w:p>
    <w:p>
      <w:r>
        <w:t>Question:  What imaging technique was used to visualize the mass?</w:t>
        <w:br/>
        <w:t xml:space="preserve"> </w:t>
        <w:br/>
        <w:t xml:space="preserve">A: MRI </w:t>
        <w:br/>
        <w:t xml:space="preserve">B: Ultrasound </w:t>
        <w:br/>
        <w:t xml:space="preserve">C: PET scan </w:t>
        <w:br/>
        <w:t xml:space="preserve">D: CT scan </w:t>
        <w:br/>
      </w:r>
    </w:p>
    <w:p>
      <w:r>
        <w:t>Answer:  D: CT scan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