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image showing the hepatic metastasis in segment VII.</w:t>
        <w:br/>
      </w:r>
    </w:p>
    <w:p>
      <w:r>
        <w:t xml:space="preserve">Question: What type of scan is shown in the image? </w:t>
        <w:br/>
        <w:t xml:space="preserve"> </w:t>
        <w:br/>
        <w:t xml:space="preserve">A:X-ray </w:t>
        <w:br/>
        <w:t xml:space="preserve">B:CT </w:t>
        <w:br/>
        <w:t xml:space="preserve">C:MRI </w:t>
        <w:br/>
        <w:t xml:space="preserve">D:Ultrasound </w:t>
        <w:br/>
      </w:r>
    </w:p>
    <w:p>
      <w:r>
        <w:t>Answer:  CT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