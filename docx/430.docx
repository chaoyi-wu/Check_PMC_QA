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Coronal magnetic resonance imaging demonstrating the tumor beneath the left kidney.</w:t>
        <w:br/>
      </w:r>
    </w:p>
    <w:p>
      <w:r>
        <w:t xml:space="preserve">Question:  What type of medical imaging was used to detect the tumor? </w:t>
        <w:br/>
        <w:t xml:space="preserve"> </w:t>
        <w:br/>
        <w:t xml:space="preserve">A: CT scan </w:t>
        <w:br/>
        <w:t xml:space="preserve">B: X-ray </w:t>
        <w:br/>
        <w:t xml:space="preserve">C: Magnetic resonance imaging (MRI) </w:t>
        <w:br/>
        <w:t xml:space="preserve">D: Ultrasound  </w:t>
        <w:br/>
      </w:r>
    </w:p>
    <w:p>
      <w:r>
        <w:t>Answer:  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