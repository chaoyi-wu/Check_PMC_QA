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of the abdomen showing the involvement of abdominal wall muscles and adhesions to neighboring intestines.</w:t>
        <w:br/>
      </w:r>
    </w:p>
    <w:p>
      <w:r>
        <w:t xml:space="preserve">Question: What medical imaging was used to diagnose the involvement of abdominal wall muscles and adhesions? </w:t>
        <w:br/>
        <w:t xml:space="preserve"> </w:t>
        <w:br/>
        <w:t xml:space="preserve">A:X-ray </w:t>
        <w:br/>
        <w:t xml:space="preserve">B:CT scan </w:t>
        <w:br/>
        <w:t xml:space="preserve">C:MRI </w:t>
        <w:br/>
        <w:t xml:space="preserve">D:Ultrasound </w:t>
        <w:br/>
      </w:r>
    </w:p>
    <w:p>
      <w:r>
        <w:t>Answer:  B:CT scan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