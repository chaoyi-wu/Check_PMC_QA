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image showing the hepatic metastasis in segment VII.</w:t>
        <w:br/>
      </w:r>
    </w:p>
    <w:p>
      <w:r>
        <w:t xml:space="preserve">Question: What is the medical term for the spread of cancer to another part of the body? </w:t>
        <w:br/>
        <w:t xml:space="preserve"> </w:t>
        <w:br/>
        <w:t xml:space="preserve">A:Carcinoma </w:t>
        <w:br/>
        <w:t xml:space="preserve">B:Metastasis </w:t>
        <w:br/>
        <w:t xml:space="preserve">C:Malignancy </w:t>
        <w:br/>
        <w:t xml:space="preserve">D:Oncology </w:t>
        <w:br/>
      </w:r>
    </w:p>
    <w:p>
      <w:r>
        <w:t>Answer:  Metastasis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