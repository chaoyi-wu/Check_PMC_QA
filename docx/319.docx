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Computed tomographic scan of the pelvis showing a large, well-circumscribed presacral mass</w:t>
        <w:br/>
      </w:r>
    </w:p>
    <w:p>
      <w:r>
        <w:t xml:space="preserve">Question:  Based on the description, what is the most likely diagnosis? </w:t>
        <w:br/>
        <w:t xml:space="preserve"> </w:t>
        <w:br/>
        <w:t xml:space="preserve">A: Presacral teratoma </w:t>
        <w:br/>
        <w:t xml:space="preserve">B: Ovarian cyst </w:t>
        <w:br/>
        <w:t xml:space="preserve">C: Prostate cancer </w:t>
        <w:br/>
        <w:t xml:space="preserve">D: Kidney stone </w:t>
        <w:br/>
      </w:r>
    </w:p>
    <w:p>
      <w:r>
        <w:t>Answer:  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