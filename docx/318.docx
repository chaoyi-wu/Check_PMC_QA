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Computed tomographic scan of the pelvis showing a large, well-circumscribed presacral mass</w:t>
        <w:br/>
      </w:r>
    </w:p>
    <w:p>
      <w:r>
        <w:t xml:space="preserve">Question:  Which of the following terms would best describe the shape of the mass? </w:t>
        <w:br/>
        <w:t xml:space="preserve"> </w:t>
        <w:br/>
        <w:t xml:space="preserve">A: Irregular </w:t>
        <w:br/>
        <w:t xml:space="preserve">B: Round </w:t>
        <w:br/>
        <w:t xml:space="preserve">C: Oval </w:t>
        <w:br/>
        <w:t xml:space="preserve">D: Cannot be determined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