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of the chest of the patient. Multiple metastatic lesions were seen.</w:t>
        <w:br/>
      </w:r>
    </w:p>
    <w:p>
      <w:r>
        <w:t>Question:  What imaging was performed on the patient?</w:t>
        <w:br/>
        <w:t xml:space="preserve"> </w:t>
        <w:br/>
        <w:t xml:space="preserve">A: CT scan </w:t>
        <w:br/>
        <w:t xml:space="preserve">B: MRI </w:t>
        <w:br/>
        <w:t xml:space="preserve">C: X-ray </w:t>
        <w:br/>
        <w:t xml:space="preserve">D: PET scan </w:t>
        <w:br/>
      </w:r>
    </w:p>
    <w:p>
      <w:r>
        <w:t xml:space="preserve">Answer:  A: CT scan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